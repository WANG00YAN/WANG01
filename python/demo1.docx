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824</w:t>
        <w:br/>
      </w:r>
    </w:p>
    <w:p>
      <w:pPr>
        <w:pStyle w:val="ListBullet"/>
      </w:pPr>
      <w:r>
        <w:t>IEEE TRANSACTIONS ON KNOWLEDGE AND DATA ENGINEERING, VOL. 30, NO. 5, MAY 2018</w:t>
        <w:br/>
      </w:r>
    </w:p>
    <w:p>
      <w:pPr>
        <w:pStyle w:val="ListBullet"/>
      </w:pPr>
      <w:r>
        <w:t>Answering Natural Language Questions by</w:t>
        <w:br/>
        <w:t>Subgraph Matching over Knowledge Graphs</w:t>
        <w:br/>
      </w:r>
    </w:p>
    <w:p>
      <w:pPr>
        <w:pStyle w:val="ListBullet"/>
      </w:pPr>
      <w:r>
        <w:t>Sen Hu , Lei Zou , Jeffrey Xu Yu , Haixun Wang, and Dongyan Zhao</w:t>
        <w:br/>
      </w:r>
    </w:p>
    <w:p>
      <w:pPr>
        <w:pStyle w:val="ListBullet"/>
      </w:pPr>
      <w:r>
        <w:t>Abstract—RDF question/answering (Q/A) allows users to ask questions in natural languages over a knowledge base represented by</w:t>
        <w:br/>
        <w:t>RDF. To answer a natural language question, the existing work takes a two-stage approach: question understanding and query</w:t>
        <w:br/>
        <w:t>evaluation. Their focus is on question understanding to deal with the disambiguation of the natural language phrases. The most</w:t>
        <w:br/>
        <w:t>common technique is the joint disambiguation, which has the exponential search space. In this paper, we propose a systematic</w:t>
        <w:br/>
        <w:t>framework to answer natural language questions over RDF repository (RDF Q/A) from a graph data-driven perspective. We propose a</w:t>
        <w:br/>
        <w:t>semantic query graph to model the query intention in the natural language question in a structural way, based on which, RDF Q/A is</w:t>
        <w:br/>
        <w:t>reduced to subgraph matching problem. More importantly, we resolve the ambiguity of natural language questions at the time when</w:t>
        <w:br/>
        <w:t>matches of query are found. The cost of disambiguation is saved if there are no matching found. More speciﬁcally, we propose two</w:t>
        <w:br/>
        <w:t>different frameworks to build the semantic query graph, one is relation (edge)-ﬁrst and the other one is node-ﬁrst. We compare our</w:t>
        <w:br/>
        <w:t>method with some state-of-the-art RDF Q/A systems in the benchmark dataset. Extensive experiments conﬁrm that our method not</w:t>
        <w:br/>
        <w:t>only improves the precision but also speeds up query performance greatly.</w:t>
        <w:br/>
      </w:r>
    </w:p>
    <w:p>
      <w:pPr>
        <w:pStyle w:val="ListBullet"/>
      </w:pPr>
      <w:r>
        <w:t>Index Terms—RDF, graph database, question answering</w:t>
        <w:br/>
      </w:r>
    </w:p>
    <w:p>
      <w:pPr>
        <w:pStyle w:val="ListBullet"/>
      </w:pPr>
      <w:r>
        <w:t>Ç</w:t>
        <w:br/>
      </w:r>
    </w:p>
    <w:p>
      <w:pPr>
        <w:pStyle w:val="ListBullet"/>
      </w:pPr>
      <w:r>
        <w:t>1 INTRODUCTION</w:t>
        <w:br/>
      </w:r>
    </w:p>
    <w:p>
      <w:pPr>
        <w:pStyle w:val="ListBullet"/>
      </w:pPr>
      <w:r>
        <w:t>AS more and more structured data become available on</w:t>
        <w:br/>
      </w:r>
    </w:p>
    <w:p>
      <w:pPr>
        <w:pStyle w:val="ListBullet"/>
      </w:pPr>
      <w:r>
        <w:t>the web, the question of how end users can access this</w:t>
        <w:br/>
        <w:t>body of knowledge becomes of crucial importance. As a de</w:t>
        <w:br/>
        <w:t>facto standard of a knowledge base, Resource Description</w:t>
        <w:br/>
        <w:t>Framework(RDF) repository is a collection of triples, denoted</w:t>
        <w:br/>
        <w:t>as hsubject, predicate, objecti, and can be represented as a</w:t>
        <w:br/>
        <w:t>graph, where subjects and objects are vertices and predicates</w:t>
        <w:br/>
        <w:t>are edge labels. Although SPARQL is a standard way to</w:t>
        <w:br/>
        <w:t>access RDF data, it remains tedious and difﬁcult for end users</w:t>
        <w:br/>
        <w:t>because of the complexity of the SPARQL syntax and the RDF</w:t>
        <w:br/>
        <w:t>schema. An ideal system should allow end users to proﬁt</w:t>
        <w:br/>
        <w:t>from the expressive power of Semantic Web standards (such</w:t>
        <w:br/>
        <w:t>as RDF and SPARQLs) while at the same time hiding their</w:t>
        <w:br/>
        <w:t>complexity behind an intuitive and easy-to-use interface [1].</w:t>
        <w:br/>
        <w:t>Therefore, RDF question/answering (Q/A) systems have</w:t>
        <w:br/>
        <w:t>received wide attention in both natural language processing</w:t>
        <w:br/>
        <w:t>(NLP) [2], [3] and database areas [4].</w:t>
        <w:br/>
      </w:r>
    </w:p>
    <w:p>
      <w:pPr>
        <w:pStyle w:val="ListBullet"/>
      </w:pPr>
      <w:r>
        <w:t>Generally, there are two stages in RDF Q/A systems:</w:t>
        <w:br/>
        <w:t>question understanding and query evaluation. Existing systems</w:t>
        <w:br/>
        <w:t>in the ﬁrst stage translate a natural language question N</w:t>
        <w:br/>
        <w:t>into SPARQLs [1], and in the second stage evaluate all</w:t>
        <w:br/>
        <w:t>SPARQLs translated in the ﬁrst stage. The focus of the</w:t>
        <w:br/>
      </w:r>
    </w:p>
    <w:p>
      <w:pPr>
        <w:pStyle w:val="ListBullet"/>
      </w:pPr>
      <w:r>
        <w:t>(cid:2) S. Hu and D. Zhao are with Peking University, Beijing 100080, China.</w:t>
        <w:br/>
      </w:r>
    </w:p>
    <w:p>
      <w:pPr>
        <w:pStyle w:val="ListBullet"/>
      </w:pPr>
      <w:r>
        <w:t>E-mail: {husen, zhaody}@pku.edu.cn.</w:t>
        <w:br/>
      </w:r>
    </w:p>
    <w:p>
      <w:pPr>
        <w:pStyle w:val="ListBullet"/>
      </w:pPr>
      <w:r>
        <w:t>(cid:2) L. Zou is with Peking University, Beijing 100080, China, and the Beijing</w:t>
        <w:br/>
        <w:t>Institute of Big Data Research., Beijing, China. E-mail: zoulei@pku.edu.cn.</w:t>
        <w:br/>
        <w:t>J.X. Yu is with The Chinese University of Hong Kong, China.</w:t>
        <w:br/>
        <w:t>E-mail: yu@se.cuhk.edu.hk.</w:t>
        <w:br/>
      </w:r>
    </w:p>
    <w:p>
      <w:pPr>
        <w:pStyle w:val="ListBullet"/>
      </w:pPr>
      <w:r>
        <w:t>(cid:2)</w:t>
        <w:br/>
      </w:r>
    </w:p>
    <w:p>
      <w:pPr>
        <w:pStyle w:val="ListBullet"/>
      </w:pPr>
      <w:r>
        <w:t>(cid:2) H. Wang is with Facebook, Menlo Park, CA 94025.</w:t>
        <w:br/>
      </w:r>
    </w:p>
    <w:p>
      <w:pPr>
        <w:pStyle w:val="ListBullet"/>
      </w:pPr>
      <w:r>
        <w:t>E-mail: haixun@google.com.</w:t>
        <w:br/>
      </w:r>
    </w:p>
    <w:p>
      <w:pPr>
        <w:pStyle w:val="ListBullet"/>
      </w:pPr>
      <w:r>
        <w:t>Manuscript received 19 Feb. 2017; revised 11 Oct. 2017; accepted 13 Oct.</w:t>
        <w:br/>
        <w:t>2017. Date of publication 26 Oct. 2017; date of current version 30 Mar. 2018.</w:t>
        <w:br/>
        <w:t>(Corresponding author: Lei Zou.)</w:t>
        <w:br/>
        <w:t>Recommended for acceptance by A. Singh.</w:t>
        <w:br/>
        <w:t>For information on obtaining reprints of this article, please send e-mail to:</w:t>
        <w:br/>
        <w:t>reprints@ieee.org, and reference the Digital Object Identiﬁer below.</w:t>
        <w:br/>
        <w:t>Digital Object Identiﬁer no. 10.1109/TKDE.2017.2766634</w:t>
        <w:br/>
      </w:r>
    </w:p>
    <w:p>
      <w:pPr>
        <w:pStyle w:val="ListBullet"/>
      </w:pPr>
      <w:r>
        <w:t>existing solutions is on question understanding. Let us con-</w:t>
        <w:br/>
        <w:t>sider a running example in Fig. 1. The RDF dataset is given</w:t>
        <w:br/>
        <w:t>in Fig. 1a. Given a natural language question N1 ¼ “What is</w:t>
        <w:br/>
        <w:t>the budget of the ﬁlm directed by Paul Anderson?”, it is ﬁrst</w:t>
        <w:br/>
        <w:t>interpreted as a SPARQL query that is evaluated to get the</w:t>
        <w:br/>
        <w:t>answers (as shown in Fig. 1b).</w:t>
        <w:br/>
      </w:r>
    </w:p>
    <w:p>
      <w:pPr>
        <w:pStyle w:val="ListBullet"/>
      </w:pPr>
      <w:r>
        <w:t>1.1 Motivation</w:t>
        <w:br/>
        <w:t>The inherent hardness of RDF Q/A lies in the ambiguity of</w:t>
        <w:br/>
        <w:t>un-structured natural language question sentences. Gener-</w:t>
        <w:br/>
        <w:t>ally, there are two main challenges.</w:t>
        <w:br/>
      </w:r>
    </w:p>
    <w:p>
      <w:pPr>
        <w:pStyle w:val="ListBullet"/>
      </w:pPr>
      <w:r>
        <w:t>Phrase Linking. A natural language phrase wsi may have</w:t>
        <w:br/>
        <w:t>several meanings, i.e., wsi correspond to several semantic</w:t>
        <w:br/>
        <w:t>items in RDF graph G. As shown in Fig. 1b, the entity phrase</w:t>
        <w:br/>
        <w:t>“Paul Anderson” can map to three persons hPaul_Anderson_</w:t>
        <w:br/>
        <w:t>(actor)i, hPaul_S._Andersoni and hPaul_W._S._Andersoni.</w:t>
        <w:br/>
        <w:t>For a relation phrase, “directed by” also refers to two possible</w:t>
        <w:br/>
        <w:t>predicates hdirectori and hwriteri. Sometimes a phrase needs</w:t>
        <w:br/>
        <w:t>to be mapped to a non-atomic structure in knowledge graph.</w:t>
        <w:br/>
        <w:t>For example, “uncle of” refers to a predicate path (see</w:t>
        <w:br/>
        <w:t>Table 4). In RDF Q/A systems, we should eliminate “the</w:t>
        <w:br/>
        <w:t>ambiguity of phrase linking”.</w:t>
        <w:br/>
      </w:r>
    </w:p>
    <w:p>
      <w:pPr>
        <w:pStyle w:val="ListBullet"/>
      </w:pPr>
      <w:r>
        <w:t>Composition. The task of composition is to construct cor-</w:t>
        <w:br/>
        <w:t>responding query or query graph by assembling the identi-</w:t>
        <w:br/>
        <w:t>ﬁed phrases.</w:t>
        <w:br/>
        <w:t>In the running example, we know the</w:t>
        <w:br/>
        <w:t>predicate hdirectori is to connect subject hﬁlmi and object</w:t>
        <w:br/>
        <w:t>hPaul_W._S._Andersoni; consequently, we generate a triple</w:t>
        <w:br/>
        <w:t>h?ﬁlm, director, Paul_W._S._Andersoni. However, in some</w:t>
        <w:br/>
        <w:t>cases, it is difﬁcult to determine the correct subject and</w:t>
        <w:br/>
        <w:t>object for a given predicate, or there may exist several possi-</w:t>
        <w:br/>
        <w:t>ble query graph structures for a given question sentence.</w:t>
        <w:br/>
        <w:t>We call it “the ambiguity of query graph structure”.</w:t>
        <w:br/>
      </w:r>
    </w:p>
    <w:p>
      <w:pPr>
        <w:pStyle w:val="ListBullet"/>
      </w:pPr>
      <w:r>
        <w:t>In this paper, we focus on how to address the two chal-</w:t>
        <w:br/>
        <w:t>lenges. Different from existing solutions that try to solve</w:t>
        <w:br/>
        <w:t>ambiguity in the question understanding stage, we propose</w:t>
        <w:br/>
        <w:t>to combine disambiguation (for both phrase linking and</w:t>
        <w:br/>
        <w:t>query graph construction) and query evaluation together.</w:t>
        <w:br/>
      </w:r>
    </w:p>
    <w:p>
      <w:pPr>
        <w:pStyle w:val="ListBullet"/>
      </w:pPr>
      <w:r>
        <w:t>1041-4347 (cid:1) 2017 IEEE. Personal use is permitted, but republication/redistribution requires IEEE permission.</w:t>
        <w:br/>
        <w:t>See ht_tp://www.ieee.org/publications_standards/publications/rights/index.html for more information.</w:t>
        <w:br/>
      </w:r>
    </w:p>
    <w:p>
      <w:pPr>
        <w:pStyle w:val="ListBullet"/>
      </w:pPr>
      <w:r>
        <w:t>HU ET AL.: ANSWERING NATURAL LANGUAGE QUESTIONS BY SUBGRAPH MATCHING OVER KNOWLEDGE GRAPHS</w:t>
        <w:br/>
      </w:r>
    </w:p>
    <w:p>
      <w:pPr>
        <w:pStyle w:val="ListBullet"/>
      </w:pPr>
      <w:r>
        <w:t>825</w:t>
        <w:br/>
      </w:r>
    </w:p>
    <w:p>
      <w:pPr>
        <w:pStyle w:val="ListBullet"/>
      </w:pPr>
      <w:r>
        <w:t>Fig. 1. Question answering over RDF dataset.</w:t>
        <w:br/>
      </w:r>
    </w:p>
    <w:p>
      <w:pPr>
        <w:pStyle w:val="ListBullet"/>
      </w:pPr>
      <w:r>
        <w:t>(cid:1)(cid:1)! and u2u3</w:t>
        <w:br/>
      </w:r>
    </w:p>
    <w:p>
      <w:pPr>
        <w:pStyle w:val="ListBullet"/>
      </w:pPr>
      <w:r>
        <w:t>Speciﬁcally, we resolve the ambiguity of natural language</w:t>
        <w:br/>
        <w:t>questions at the time when matches of query are found. The</w:t>
        <w:br/>
        <w:t>cost of disambiguation is saved if there is no match found.</w:t>
        <w:br/>
        <w:t>We call this as the graph data-driven approach for RDF Q/A.</w:t>
        <w:br/>
        <w:t>We illustrate the intuition of our method by an example.</w:t>
        <w:br/>
        <w:t>Example 1. Consider a subgraph of graph G in Fig. 1a (the</w:t>
        <w:br/>
        <w:t>(cid:1)(cid:1)!</w:t>
        <w:br/>
        <w:t>subgraph induced by vertices u1, u2, u3 and c1). Edge u2c1</w:t>
        <w:br/>
        <w:t>(cid:1)(cid:1)!</w:t>
        <w:br/>
        <w:t>says that “Resident Evil: Retribution is a ﬁlm”. Edge u2u1</w:t>
        <w:br/>
        <w:t>says that “The budget of Resident Evil: Retribution is $ 65</w:t>
        <w:br/>
        <w:t>(cid:1)(cid:1)! says that “Paul W. S. Anderson directed</w:t>
        <w:br/>
        <w:t>million”. Edge u2u3</w:t>
        <w:br/>
        <w:t>the ﬁlm Resident Evil: Retribution”. The natural language</w:t>
        <w:br/>
        <w:t>question N1 is “What is the budget of the ﬁlm directed by</w:t>
        <w:br/>
        <w:t>Paul Anderson”. Obviously, the subgraph formed by edges</w:t>
        <w:br/>
        <w:t>(cid:1)(cid:1)! is a match of N1. “6.5E7” is a correct</w:t>
        <w:br/>
        <w:t>(cid:1)(cid:1)!, u2u1</w:t>
        <w:br/>
        <w:t>u2c1</w:t>
        <w:br/>
        <w:t>answer. On the other hand, we cannot ﬁnd a match (of N1)</w:t>
        <w:br/>
        <w:t>containing h Paul_Anderson_(actor)i inc G, i.e., the phrase</w:t>
        <w:br/>
        <w:t>“Paul Anderson” (in N1) cannot map to hPaul_Anderson_</w:t>
        <w:br/>
        <w:t>(actor)i. Therefore, we address the ambiguity issue of</w:t>
        <w:br/>
        <w:t>phrase linking when the matches are found. We can also</w:t>
        <w:br/>
        <w:t>resolve the ambiguity of query graph structure following</w:t>
        <w:br/>
        <w:t>the same idea. More details will be discussed in Section 5.</w:t>
        <w:br/>
        <w:t>The above example illustrates the intuition of our graph</w:t>
        <w:br/>
        <w:t>data-driven approach. A fundamental issue in our method</w:t>
        <w:br/>
        <w:t>is how to deﬁne a “match” between a subgraph of G and a</w:t>
        <w:br/>
        <w:t>natural language question N. Because N is unstructured</w:t>
        <w:br/>
        <w:t>data and G is graph structure data, we should ﬁll the gap</w:t>
        <w:br/>
        <w:t>between them. Therefore, we propose a semantic query</w:t>
        <w:br/>
        <w:t>graph QS (deﬁned in Deﬁnition 1) to represent the question</w:t>
        <w:br/>
        <w:t>semantics of N. An example of QS is given in Fig. 1c, which</w:t>
        <w:br/>
        <w:t>represents the semantic of the question N. Answering natu-</w:t>
        <w:br/>
        <w:t>ral language question equals to ﬁnding matches of QS over</w:t>
        <w:br/>
        <w:t>the underlying RDF graph G. To build QS, we propose two</w:t>
        <w:br/>
        <w:t>different frameworks: relation (edge)-ﬁrst and node-ﬁrst.</w:t>
        <w:br/>
      </w:r>
    </w:p>
    <w:p>
      <w:pPr>
        <w:pStyle w:val="ListBullet"/>
      </w:pPr>
      <w:r>
        <w:t>1.2 Our Approach</w:t>
        <w:br/>
        <w:t>Although there are still</w:t>
        <w:br/>
        <w:t>two stages “question under-</w:t>
        <w:br/>
        <w:t>standing” and “query evaluation” in our method, we do not</w:t>
        <w:br/>
      </w:r>
    </w:p>
    <w:p>
      <w:pPr>
        <w:pStyle w:val="ListBullet"/>
      </w:pPr>
      <w:r>
        <w:t>generate SPARQL at the question understanding step as</w:t>
        <w:br/>
        <w:t>existing solutions do. As we know, a SPARQL query can</w:t>
        <w:br/>
        <w:t>also be represented as a query graph, which does not</w:t>
        <w:br/>
        <w:t>include any ambiguity. Instead, our method builds a query</w:t>
        <w:br/>
        <w:t>graph that represents users’ query intention, but it allows</w:t>
        <w:br/>
        <w:t>for the ambiguity at the question understanding stage, such</w:t>
        <w:br/>
        <w:t>as the ambiguity of phrase linking and query graph struc-</w:t>
        <w:br/>
        <w:t>ture. We resolve the ambiguity when the matches are found</w:t>
        <w:br/>
        <w:t>at the query evaluation.</w:t>
        <w:br/>
      </w:r>
    </w:p>
    <w:p>
      <w:pPr>
        <w:pStyle w:val="ListBullet"/>
      </w:pPr>
      <w:r>
        <w:t>In the ﬁrst framework, we ﬁrst extract semantic relations</w:t>
        <w:br/>
        <w:t>based on the dependency tree structure of question senten-</w:t>
        <w:br/>
        <w:t>ces to build a semantic query graph QS. A semantic relation</w:t>
        <w:br/>
        <w:t>is a triple hrel; arg1; arg2i, where rel is a relation phrase, and</w:t>
        <w:br/>
        <w:t>arg1 and arg2 are its associated node phrases. For instance,</w:t>
        <w:br/>
        <w:t>h“directed by”,“ﬁlm”,“Paul Anderson”i is a semantic rela-</w:t>
        <w:br/>
        <w:t>tion. In QS, two edges share one common endpoint if the</w:t>
        <w:br/>
        <w:t>two corresponding relations share one common node</w:t>
        <w:br/>
        <w:t>phrase. Each node (entity/class mention) and edge (relation</w:t>
        <w:br/>
        <w:t>mention) in QS may have multiple candidates. The ﬁrst</w:t>
        <w:br/>
        <w:t>framework addresses the ambiguity of phrase linking when</w:t>
        <w:br/>
        <w:t>the matches (see Deﬁnition 2) of QS are found. Note that the</w:t>
        <w:br/>
        <w:t>ﬁrst framework does not address the ambiguity of query</w:t>
        <w:br/>
        <w:t>graph’s structure and assumes that the query graph can be</w:t>
        <w:br/>
        <w:t>uniquely ﬁxed at the question understanding step.</w:t>
        <w:br/>
      </w:r>
    </w:p>
    <w:p>
      <w:pPr>
        <w:pStyle w:val="ListBullet"/>
      </w:pPr>
      <w:r>
        <w:t>The second framework takes another perspective. When</w:t>
        <w:br/>
        <w:t>there exist some implicit or uncertain relations in N, the</w:t>
        <w:br/>
        <w:t>relation-ﬁrst framework often fails to extract such relations.</w:t>
        <w:br/>
        <w:t>Therefore, the second framework starts with extracting</w:t>
        <w:br/>
        <w:t>nodes from the question sentence N and connects these</w:t>
        <w:br/>
        <w:t>nodes to form a query graph. Furthermore, different from</w:t>
        <w:br/>
        <w:t>the relation-ﬁrst</w:t>
        <w:br/>
        <w:t>framework</w:t>
        <w:br/>
        <w:t>allows for the ambiguity of query graph structure at the</w:t>
        <w:br/>
        <w:t>beginning. It does not intend to build QS in the question</w:t>
        <w:br/>
        <w:t>understanding step. Instead, it builds a super graph QU of</w:t>
        <w:br/>
        <w:t>QS that includes uncertain edges. To match QU over the</w:t>
        <w:br/>
        <w:t>underlying RDF graph G, we allow for mismatching some</w:t>
        <w:br/>
        <w:t>edges in QU ,</w:t>
        <w:br/>
        <w:t>i.e., approximate match (Deﬁnition 5). We</w:t>
        <w:br/>
      </w:r>
    </w:p>
    <w:p>
      <w:pPr>
        <w:pStyle w:val="ListBullet"/>
      </w:pPr>
      <w:r>
        <w:t>the node-ﬁrst</w:t>
        <w:br/>
      </w:r>
    </w:p>
    <w:p>
      <w:pPr>
        <w:pStyle w:val="ListBullet"/>
      </w:pPr>
      <w:r>
        <w:t>framework,</w:t>
        <w:br/>
      </w:r>
    </w:p>
    <w:p>
      <w:pPr>
        <w:pStyle w:val="ListBullet"/>
      </w:pPr>
      <w:r>
        <w:t>826</w:t>
        <w:br/>
      </w:r>
    </w:p>
    <w:p>
      <w:pPr>
        <w:pStyle w:val="ListBullet"/>
      </w:pPr>
      <w:r>
        <w:t>IEEE TRANSACTIONS ON KNOWLEDGE AND DATA ENGINEERING, VOL. 30, NO. 5, MAY 2018</w:t>
        <w:br/>
      </w:r>
    </w:p>
    <w:p>
      <w:pPr>
        <w:pStyle w:val="ListBullet"/>
      </w:pPr>
      <w:r>
        <w:t>TABLE 1</w:t>
        <w:br/>
        <w:t>Notations</w:t>
        <w:br/>
      </w:r>
    </w:p>
    <w:p>
      <w:pPr>
        <w:pStyle w:val="ListBullet"/>
      </w:pPr>
      <w:r>
        <w:t>Notation</w:t>
        <w:br/>
      </w:r>
    </w:p>
    <w:p>
      <w:pPr>
        <w:pStyle w:val="ListBullet"/>
      </w:pPr>
      <w:r>
        <w:t>GðV; EÞ</w:t>
        <w:br/>
        <w:t>N</w:t>
        <w:br/>
        <w:t>Q</w:t>
        <w:br/>
        <w:t>QS</w:t>
        <w:br/>
        <w:t>QU</w:t>
        <w:br/>
        <w:t>Y</w:t>
        <w:br/>
        <w:t>DE=DR</w:t>
        <w:br/>
        <w:t>vi/ui</w:t>
        <w:br/>
        <w:t>Cvi /Cvivj</w:t>
        <w:br/>
      </w:r>
    </w:p>
    <w:p>
      <w:pPr>
        <w:pStyle w:val="ListBullet"/>
      </w:pPr>
      <w:r>
        <w:t>Deﬁnition and Description</w:t>
        <w:br/>
      </w:r>
    </w:p>
    <w:p>
      <w:pPr>
        <w:pStyle w:val="ListBullet"/>
      </w:pPr>
      <w:r>
        <w:t>RDF graph and vertex and edge sets</w:t>
        <w:br/>
        <w:t>A natural language question</w:t>
        <w:br/>
        <w:t>A SPARQL query (of N)</w:t>
        <w:br/>
        <w:t>The Semantic Query Graph (of N)</w:t>
        <w:br/>
        <w:t>The Super Semantic Query Graph (of N)</w:t>
        <w:br/>
        <w:t>The dependency tree (of N)</w:t>
        <w:br/>
        <w:t>The entity/relation mention dictionary</w:t>
        <w:br/>
        <w:t>A vertex in query graph / RDF graph</w:t>
        <w:br/>
        <w:t>Candidate mappings of vertex vi / edge vivj</w:t>
        <w:br/>
      </w:r>
    </w:p>
    <w:p>
      <w:pPr>
        <w:pStyle w:val="ListBullet"/>
      </w:pPr>
      <w:r>
        <w:t>resolve the ambiguity of phrase linking and query graph</w:t>
        <w:br/>
        <w:t>structure together when the approximate matches are</w:t>
        <w:br/>
        <w:t>found. Actually, the approximate matching position (in</w:t>
        <w:br/>
        <w:t>RDF graph G) deﬁnes the semantic query graph QS that we</w:t>
        <w:br/>
        <w:t>aim to build. In other words, we push down resolving the</w:t>
        <w:br/>
        <w:t>ambiguity of QS’s structure to the query evaluation stage.</w:t>
        <w:br/>
        <w:t>In a nutshell, we make the following contribution.</w:t>
        <w:br/>
      </w:r>
    </w:p>
    <w:p>
      <w:pPr>
        <w:pStyle w:val="ListBullet"/>
      </w:pPr>
      <w:r>
        <w:t>In the ﬁrst</w:t>
        <w:br/>
      </w:r>
    </w:p>
    <w:p>
      <w:pPr>
        <w:pStyle w:val="ListBullet"/>
      </w:pPr>
      <w:r>
        <w:t>(1) We propose two graph data-driven frameworks for</w:t>
        <w:br/>
        <w:t>RDF Q/A task, different from exiting solutions, in</w:t>
        <w:br/>
        <w:t>which the disambiguation and query evaluation are</w:t>
        <w:br/>
        <w:t>combined together.</w:t>
        <w:br/>
        <w:t>framework, we</w:t>
        <w:br/>
        <w:t>address ambiguity of phrase linking at the query</w:t>
        <w:br/>
        <w:t>evaluation; while in the second framework,</w:t>
        <w:br/>
        <w:t>the</w:t>
        <w:br/>
        <w:t>ambiguity of phrase linking and query graph’s struc-</w:t>
        <w:br/>
        <w:t>ture are both resolved. The graph data-driven frame-</w:t>
        <w:br/>
        <w:t>works not only improve the precision but also speed</w:t>
        <w:br/>
        <w:t>up query processing time greatly.</w:t>
        <w:br/>
        <w:t>In the ofﬂine processing, we propose a graph mining</w:t>
        <w:br/>
        <w:t>algorithm to build a relation mention dictionary, i.e.,</w:t>
        <w:br/>
        <w:t>mapping natural language phrases to possible predi-</w:t>
        <w:br/>
        <w:t>cates, which is used for question understanding in</w:t>
        <w:br/>
        <w:t>RDF Q/A.</w:t>
        <w:br/>
        <w:t>In the online processing, in order to speed up query</w:t>
        <w:br/>
        <w:t>evaluation, we propose efﬁcient top-k (approximate)</w:t>
        <w:br/>
        <w:t>graph matching algorithms of matching QS and QU</w:t>
        <w:br/>
        <w:t>over RDF graph.</w:t>
        <w:br/>
      </w:r>
    </w:p>
    <w:p>
      <w:pPr>
        <w:pStyle w:val="ListBullet"/>
      </w:pPr>
      <w:r>
        <w:t>(3)</w:t>
        <w:br/>
      </w:r>
    </w:p>
    <w:p>
      <w:pPr>
        <w:pStyle w:val="ListBullet"/>
      </w:pPr>
      <w:r>
        <w:t>(2)</w:t>
        <w:br/>
      </w:r>
    </w:p>
    <w:p>
      <w:pPr>
        <w:pStyle w:val="ListBullet"/>
      </w:pPr>
      <w:r>
        <w:t>(4) We conduct extensive experiments over several real</w:t>
        <w:br/>
        <w:t>RDF datasets (including QALD benchmark and</w:t>
        <w:br/>
        <w:t>WebQuestions benchmark) and compare our system</w:t>
        <w:br/>
        <w:t>with some state-of-the-art systems. The performance</w:t>
        <w:br/>
        <w:t>of our approach beat the other systems on QALD</w:t>
        <w:br/>
        <w:t>benchmark while close to the best on the WebQues-</w:t>
        <w:br/>
        <w:t>tions benchmark.</w:t>
        <w:br/>
      </w:r>
    </w:p>
    <w:p>
      <w:pPr>
        <w:pStyle w:val="ListBullet"/>
      </w:pPr>
      <w:r>
        <w:t>2 OVERVIEW</w:t>
        <w:br/>
      </w:r>
    </w:p>
    <w:p>
      <w:pPr>
        <w:pStyle w:val="ListBullet"/>
      </w:pPr>
      <w:r>
        <w:t>The problem of this paper is to ﬁnd the answers to a natural</w:t>
        <w:br/>
        <w:t>language question N over a RDF graph G. Table 1 lists the</w:t>
        <w:br/>
        <w:t>notations used throughout this paper.</w:t>
        <w:br/>
      </w:r>
    </w:p>
    <w:p>
      <w:pPr>
        <w:pStyle w:val="ListBullet"/>
      </w:pPr>
      <w:r>
        <w:t>There are two key issues in RDF Q/A problem. The ﬁrst</w:t>
        <w:br/>
        <w:t>one is how to represent the query intention of the natural lan-</w:t>
        <w:br/>
        <w:t>guage question N in a structural way. The second one is how</w:t>
        <w:br/>
        <w:t>to address the ambiguity of natural language N. In this paper,</w:t>
        <w:br/>
        <w:t>we focus on the ambiguity of phrase linking and query graph</w:t>
        <w:br/>
        <w:t>structure (composition) that are mentioned in Section 1.1.</w:t>
        <w:br/>
      </w:r>
    </w:p>
    <w:p>
      <w:pPr>
        <w:pStyle w:val="ListBullet"/>
      </w:pPr>
      <w:r>
        <w:t>2.1 Semantic Query Graph</w:t>
        <w:br/>
        <w:t>We deﬁne a semantic query graph (Deﬁnition 1) to repre-</w:t>
        <w:br/>
        <w:t>sent the query intention of the question N in a graph struc-</w:t>
        <w:br/>
        <w:t>tured way.</w:t>
        <w:br/>
      </w:r>
    </w:p>
    <w:p>
      <w:pPr>
        <w:pStyle w:val="ListBullet"/>
      </w:pPr>
      <w:r>
        <w:t>Deﬁnition 1 (Semantic Query Graph). A semantic query</w:t>
        <w:br/>
        <w:t>graph (denoted as QS) is a graph, in which each vertex vi is</w:t>
        <w:br/>
        <w:t>associated with an entity phrase, class phrase or wild-cards in</w:t>
        <w:br/>
        <w:t>the question sentence N; and each edge vivj is associated with a</w:t>
        <w:br/>
        <w:t>relation phrase in the question sentence N, 1 (cid:3) i; j (cid:3) jV ðQSÞj.</w:t>
        <w:br/>
      </w:r>
    </w:p>
    <w:p>
      <w:pPr>
        <w:pStyle w:val="ListBullet"/>
      </w:pPr>
      <w:r>
        <w:t>1 is given in Fig. 2b. In QS</w:t>
        <w:br/>
      </w:r>
    </w:p>
    <w:p>
      <w:pPr>
        <w:pStyle w:val="ListBullet"/>
      </w:pPr>
      <w:r>
        <w:t>Given the question sentences N1, the corresponding</w:t>
        <w:br/>
        <w:t>semantic query graphs QS</w:t>
        <w:br/>
        <w:t>1 , nodes</w:t>
        <w:br/>
        <w:t>v1, v2 and v3 are associated with “what” (wild-card), “ﬁlm”</w:t>
        <w:br/>
        <w:t>(a class phrase) and “Paul Anderson” (an entity phrase),</w:t>
        <w:br/>
        <w:t>respectively. The relation phrase “(be) budget of ” denotes</w:t>
        <w:br/>
        <w:t>the relation between v1 and v2, as well as the relation phrase</w:t>
        <w:br/>
        <w:t>“directed by” between v2 and v3.</w:t>
        <w:br/>
      </w:r>
    </w:p>
    <w:p>
      <w:pPr>
        <w:pStyle w:val="ListBullet"/>
      </w:pPr>
      <w:r>
        <w:t>As mentioned in the introduction, we want to ﬁnd a</w:t>
        <w:br/>
        <w:t>“match” of the semantic query graph QS over RDF graph G.</w:t>
        <w:br/>
        <w:t>When the matches are found, we resolve the ambiguity of</w:t>
        <w:br/>
        <w:t>natural language question sentence; meanwhile we ﬁnd the</w:t>
        <w:br/>
        <w:t>answers to the question. Generally, a “match” is deﬁned</w:t>
        <w:br/>
        <w:t>based on subgraph isomorphism. Given a node vi</w:t>
        <w:br/>
        <w:t>in a</w:t>
        <w:br/>
        <w:t>semantic query graph QS, if vi is an entity phrase or a class</w:t>
        <w:br/>
        <w:t>phrase, we can use entity linking algorithm [5] to retrieve all</w:t>
        <w:br/>
        <w:t>entity/class (in RDF graph G) that possibly correspond to vi,</w:t>
        <w:br/>
        <w:t>denoted as CðviÞ; if vi is a wild-card (such as wh-word), we</w:t>
        <w:br/>
        <w:t>assume that CðviÞ contains all vertices in RDF graph G. Anal-</w:t>
        <w:br/>
        <w:t>ogously, each edge vivj in QS also maps to a list of candidate</w:t>
        <w:br/>
        <w:t>predicates, denoted as Cvivj . Consider the semantic query</w:t>
        <w:br/>
        <w:t>graph QS in Fig. 2b. We also visualizes the candidates</w:t>
        <w:br/>
        <w:t>for each vertex and edge in QS in Fig. 2c. For example, v3</w:t>
        <w:br/>
        <w:t>(“Paul Anderson”) corresponds to hPaul_Anderson_(actor)i,</w:t>
        <w:br/>
        <w:t>hPaul_S._Andersoni and hPaul_W._S._Andersoni; and edge</w:t>
        <w:br/>
        <w:t>“v2v3” maps to hdirectori, hwriteri and hproduceri. Formally,</w:t>
        <w:br/>
        <w:t>we deﬁne the match as follows.</w:t>
        <w:br/>
        <w:t>Deﬁnition 2 (Match). Consider a semantic query graph QS</w:t>
        <w:br/>
        <w:t>with n nodes fv1; . . . ; vng. Each node vi has a candidate list</w:t>
        <w:br/>
        <w:t>Cvi , i ¼ 1; . . . ; n. Each edge vivj also has a candidate list Cvivj ,</w:t>
        <w:br/>
        <w:t>where 1 (cid:3) i 6¼ j (cid:3) n. A subgraph M containing n vertices</w:t>
        <w:br/>
        <w:t>fu1; . . . ; ung in RDF graph G is a match of QS if and only if</w:t>
        <w:br/>
        <w:t>the following conditions hold:</w:t>
        <w:br/>
      </w:r>
    </w:p>
    <w:p>
      <w:pPr>
        <w:pStyle w:val="ListBullet"/>
      </w:pPr>
      <w:r>
        <w:t>(1)</w:t>
        <w:br/>
      </w:r>
    </w:p>
    <w:p>
      <w:pPr>
        <w:pStyle w:val="ListBullet"/>
      </w:pPr>
      <w:r>
        <w:t>(2)</w:t>
        <w:br/>
      </w:r>
    </w:p>
    <w:p>
      <w:pPr>
        <w:pStyle w:val="ListBullet"/>
      </w:pPr>
      <w:r>
        <w:t>(3)</w:t>
        <w:br/>
      </w:r>
    </w:p>
    <w:p>
      <w:pPr>
        <w:pStyle w:val="ListBullet"/>
      </w:pPr>
      <w:r>
        <w:t>If vi is mapping to an entity ui, i ¼ 1; . . . ; n, ui must</w:t>
        <w:br/>
        <w:t>be in list Cvi ; and</w:t>
        <w:br/>
        <w:t>If vi is mapping to a class ci, i ¼ 1; . . . ; n, ui is an</w:t>
        <w:br/>
        <w:t>entity whose type is ci (i.e., there is a triple hui rdf:type</w:t>
        <w:br/>
        <w:t>cii in RDF graph) and ci must be in Cvi ; and</w:t>
        <w:br/>
        <w:t>(cid:1)(cid:1)! 2 M. Furthermore,</w:t>
        <w:br/>
        <w:t>8vivj 2 QS , uiuj</w:t>
        <w:br/>
        <w:t>(cid:1)(cid:1)!) is in</w:t>
        <w:br/>
        <w:t>(cid:1)(cid:1)! (or ujui</w:t>
        <w:br/>
        <w:t>the predicate Pij associated with uiuj</w:t>
        <w:br/>
        <w:t>Cvivj , 1 (cid:3) i; j (cid:3) n.</w:t>
        <w:br/>
      </w:r>
    </w:p>
    <w:p>
      <w:pPr>
        <w:pStyle w:val="ListBullet"/>
      </w:pPr>
      <w:r>
        <w:t>(cid:1)(cid:1)! 2 M _ ujui</w:t>
        <w:br/>
      </w:r>
    </w:p>
    <w:p>
      <w:pPr>
        <w:pStyle w:val="ListBullet"/>
      </w:pPr>
      <w:r>
        <w:t>Let us see Fig. 2. The subgraph included by vertices c1, u1,</w:t>
        <w:br/>
        <w:t>u2 and u3 (in RDF graph G) denotes a match of semantic query</w:t>
        <w:br/>
        <w:t>graph QS in Fig. 2b. When the matches are found, we resolve</w:t>
        <w:br/>
        <w:t>the ambiguity, e.g., “Paul Anderson” should refer to hPaul_W.</w:t>
        <w:br/>
        <w:t>_S._Andersoni rather than others., meanwhile that we ﬁnd the</w:t>
        <w:br/>
        <w:t>answers to the question, i.e., “6.5E7”1 is the ﬁlm budget.</w:t>
        <w:br/>
      </w:r>
    </w:p>
    <w:p>
      <w:pPr>
        <w:pStyle w:val="ListBullet"/>
      </w:pPr>
      <w:r>
        <w:t>The core of our graph data-driven solution lies in two</w:t>
        <w:br/>
        <w:t>aspects: one is how to build a semantic query graph QS accu-</w:t>
        <w:br/>
        <w:t>rately and the other one is how to ﬁnd matches efﬁciently. In</w:t>
        <w:br/>
        <w:t>order to address the above issues, we propose two different</w:t>
        <w:br/>
        <w:t>frameworks. The ﬁrst one is called “relation (edge)-ﬁrst”. It</w:t>
        <w:br/>
        <w:t>means that we always extract relations from the natural lan-</w:t>
        <w:br/>
        <w:t>guage question sentence N and represent them as edges.</w:t>
        <w:br/>
        <w:t>Then, we assemble these edges to form a semantic query</w:t>
        <w:br/>
      </w:r>
    </w:p>
    <w:p>
      <w:pPr>
        <w:pStyle w:val="ListBullet"/>
      </w:pPr>
      <w:r>
        <w:t>1. Sixty-ﬁve million</w:t>
        <w:br/>
      </w:r>
    </w:p>
    <w:p>
      <w:pPr>
        <w:pStyle w:val="ListBullet"/>
      </w:pPr>
      <w:r>
        <w:t>HU ET AL.: ANSWERING NATURAL LANGUAGE QUESTIONS BY SUBGRAPH MATCHING OVER KNOWLEDGE GRAPHS</w:t>
        <w:br/>
      </w:r>
    </w:p>
    <w:p>
      <w:pPr>
        <w:pStyle w:val="ListBullet"/>
      </w:pPr>
      <w:r>
        <w:t>827</w:t>
        <w:br/>
      </w:r>
    </w:p>
    <w:p>
      <w:pPr>
        <w:pStyle w:val="ListBullet"/>
      </w:pPr>
      <w:r>
        <w:t>Fig. 2. Question answering with semantic query graph in relation-ﬁrst framework.</w:t>
        <w:br/>
      </w:r>
    </w:p>
    <w:p>
      <w:pPr>
        <w:pStyle w:val="ListBullet"/>
      </w:pPr>
      <w:r>
        <w:t>graph. The second framework takes another perspective,</w:t>
        <w:br/>
        <w:t>called “node-ﬁrst”. It starts with ﬁnding nodes (entity/class</w:t>
        <w:br/>
        <w:t>phrases and wild-cards) and try to introduce edges to con-</w:t>
        <w:br/>
        <w:t>nect them to form a semantic query graph QS. Furthermore,</w:t>
        <w:br/>
        <w:t>another major difference between the two frameworks is</w:t>
        <w:br/>
        <w:t>that the node-ﬁrst framework deﬁnes a super graph (called</w:t>
        <w:br/>
        <w:t>QU ) of QS when there exist some implicit or uncertain rela-</w:t>
        <w:br/>
        <w:t>tions in the question sentence. In other words, the node-ﬁrst</w:t>
        <w:br/>
        <w:t>framework is not to ﬁx the QS’s structure before subgraph</w:t>
        <w:br/>
        <w:t>matching evaluation as the relation-ﬁrst framework does.</w:t>
        <w:br/>
      </w:r>
    </w:p>
    <w:p>
      <w:pPr>
        <w:pStyle w:val="ListBullet"/>
      </w:pPr>
      <w:r>
        <w:t>2.2 Relation-First Framework</w:t>
        <w:br/>
        <w:t>Given a natural language question sentence N, the relation-</w:t>
        <w:br/>
        <w:t>ﬁrst framework begins with extracting semantic relations</w:t>
        <w:br/>
        <w:t>(edge together with two end points) from N.</w:t>
        <w:br/>
        <w:t>Deﬁnition 3 (Semantic Relation). A semantic relation is a</w:t>
        <w:br/>
        <w:t>triple hrel; arg1; arg2i, where rel is a relation mention, arg1</w:t>
        <w:br/>
        <w:t>and arg2 are the two node phrases.</w:t>
        <w:br/>
      </w:r>
    </w:p>
    <w:p>
      <w:pPr>
        <w:pStyle w:val="ListBullet"/>
      </w:pPr>
      <w:r>
        <w:t>In the running example, h“directed by”, “ﬁlm”,“Paul</w:t>
        <w:br/>
        <w:t>Anderson”i is a semantic relation, in which “directed by” is a</w:t>
        <w:br/>
        <w:t>relation mention (phrase), “who” and “actor” are its associ-</w:t>
        <w:br/>
        <w:t>ated node phrases. We can also ﬁnd another semantic relation</w:t>
        <w:br/>
        <w:t>h“budget of”, “what”,“ﬁlm”i from the question sentence N1.</w:t>
        <w:br/>
      </w:r>
    </w:p>
    <w:p>
      <w:pPr>
        <w:pStyle w:val="ListBullet"/>
      </w:pPr>
      <w:r>
        <w:t>2.2.1 Question Understanding</w:t>
        <w:br/>
        <w:t>The goal of the question understanding in the ﬁrst frame-</w:t>
        <w:br/>
        <w:t>work is to build a semantic query graph QS for representing</w:t>
        <w:br/>
        <w:t>users’ query intention in N. Speciﬁcally, we ﬁrst extract all</w:t>
        <w:br/>
        <w:t>semantic relations in N, each of which corresponds to an</w:t>
        <w:br/>
        <w:t>edge in QS. The semantic relation extraction is based on the</w:t>
        <w:br/>
        <w:t>dependency tree of users’ question sentence and a relation</w:t>
        <w:br/>
        <w:t>mention dictionary (see more details in Section 4.1). If the</w:t>
        <w:br/>
        <w:t>two semantic relations have one common node, they share</w:t>
        <w:br/>
        <w:t>one endpoint in QS. In the running example, we get two</w:t>
        <w:br/>
        <w:t>semantic relations, i.e., h“directed by”, “ﬁlm”,“Paul Ander-</w:t>
        <w:br/>
        <w:t>son”i and h“budget of”, “what”,“ﬁlm”i, as shown in Fig. 2.</w:t>
        <w:br/>
        <w:t>They can be combined through the common node phrase</w:t>
        <w:br/>
        <w:t>“ﬁlm” as showed in Fig. 2c. In addition, if two node phrases</w:t>
        <w:br/>
      </w:r>
    </w:p>
    <w:p>
      <w:pPr>
        <w:pStyle w:val="ListBullet"/>
      </w:pPr>
      <w:r>
        <w:t>refer to same thing after “coreference resolution” [6], we</w:t>
        <w:br/>
        <w:t>also combine the corresponding two semantic relations.</w:t>
        <w:br/>
      </w:r>
    </w:p>
    <w:p>
      <w:pPr>
        <w:pStyle w:val="ListBullet"/>
      </w:pPr>
      <w:r>
        <w:t>2.2.2 Query Executing</w:t>
        <w:br/>
        <w:t>As mentioned earlier, a semantic query graph QS is a</w:t>
        <w:br/>
        <w:t>structural representation of N. In order to answer N, we</w:t>
        <w:br/>
        <w:t>need to ﬁnd subgraphs of RDF graph G that match QS. The</w:t>
        <w:br/>
        <w:t>match is deﬁned according to the subgraph isomorphism</w:t>
        <w:br/>
        <w:t>(see Deﬁnition 2)</w:t>
        <w:br/>
      </w:r>
    </w:p>
    <w:p>
      <w:pPr>
        <w:pStyle w:val="ListBullet"/>
      </w:pPr>
      <w:r>
        <w:t>Each subgraph match has a score, which is derived from</w:t>
        <w:br/>
        <w:t>the conﬁdences of each edge and vertex mapping. Deﬁnition</w:t>
        <w:br/>
        <w:t>8 deﬁnes the score, which we will discuss later. Our goal is to</w:t>
        <w:br/>
        <w:t>ﬁnd all subgraph matches with the top-k scores. A best-ﬁrst</w:t>
        <w:br/>
        <w:t>algorithm is proposed in Section 4.2 to address this issue.</w:t>
        <w:br/>
        <w:t>Each subgraph match of QS implies an answer to the natural</w:t>
        <w:br/>
        <w:t>language question N, meanwhile, the ambiguity is resolved.</w:t>
        <w:br/>
      </w:r>
    </w:p>
    <w:p>
      <w:pPr>
        <w:pStyle w:val="ListBullet"/>
      </w:pPr>
      <w:r>
        <w:t>2.3 Node-First Framework</w:t>
        <w:br/>
        <w:t>The relation-ﬁrst framework has two main obstacles. The</w:t>
        <w:br/>
        <w:t>ﬁrst is that some relations are difﬁcult to be extracted. If the</w:t>
        <w:br/>
        <w:t>relation does not explicitly appeared in the question sen-</w:t>
        <w:br/>
        <w:t>tence, it is difﬁcult to extract such semantic relations, since</w:t>
        <w:br/>
        <w:t>our relation extraction relies on the relation mention in the</w:t>
        <w:br/>
        <w:t>relation mention dictionary. Let us consider two examples</w:t>
        <w:br/>
        <w:t>“show me all ﬁlms started by a Chinese actor”, “show me all</w:t>
        <w:br/>
        <w:t>ﬁlms stared by an actor who was born in China”. Obviously,</w:t>
        <w:br/>
        <w:t>the latter question has one explicit relation mention “(be)</w:t>
        <w:br/>
        <w:t>born in”, where the relation in the former one is implicitly</w:t>
        <w:br/>
        <w:t>mentioned. Therefore, it is difﬁcult to extract these implicit</w:t>
        <w:br/>
        <w:t>relations. Second, in the relation-ﬁrst framework, semantic</w:t>
        <w:br/>
        <w:t>relation extraction relies on the syntactic dependency tree of</w:t>
        <w:br/>
        <w:t>users’ question sentence and heuristic linguistic rules. If the</w:t>
        <w:br/>
        <w:t>syntactic dependency tree has some mistakes, it inevitably</w:t>
        <w:br/>
        <w:t>leads to wrong semantic query graph QS’s structure and</w:t>
        <w:br/>
        <w:t>wrong answers.</w:t>
        <w:br/>
      </w:r>
    </w:p>
    <w:p>
      <w:pPr>
        <w:pStyle w:val="ListBullet"/>
      </w:pPr>
      <w:r>
        <w:t>Considering the above two obstacles, we design a robust</w:t>
        <w:br/>
        <w:t>framework even in the presence of implicit relations and</w:t>
        <w:br/>
        <w:t>mistakes in the dependency parse tree. There are two key</w:t>
        <w:br/>
        <w:t>points in the second framework:</w:t>
        <w:br/>
      </w:r>
    </w:p>
    <w:p>
      <w:pPr>
        <w:pStyle w:val="ListBullet"/>
      </w:pPr>
      <w:r>
        <w:t>828</w:t>
        <w:br/>
      </w:r>
    </w:p>
    <w:p>
      <w:pPr>
        <w:pStyle w:val="ListBullet"/>
      </w:pPr>
      <w:r>
        <w:t>IEEE TRANSACTIONS ON KNOWLEDGE AND DATA ENGINEERING, VOL. 30, NO. 5, MAY 2018</w:t>
        <w:br/>
      </w:r>
    </w:p>
    <w:p>
      <w:pPr>
        <w:pStyle w:val="ListBullet"/>
      </w:pPr>
      <w:r>
        <w:t>Fig. 3. Question answering with super semantic query graph in node-ﬁrst framework.</w:t>
        <w:br/>
      </w:r>
    </w:p>
    <w:p>
      <w:pPr>
        <w:pStyle w:val="ListBullet"/>
      </w:pPr>
      <w:r>
        <w:t>(1)</w:t>
        <w:br/>
      </w:r>
    </w:p>
    <w:p>
      <w:pPr>
        <w:pStyle w:val="ListBullet"/>
      </w:pPr>
      <w:r>
        <w:t>The ﬁrst step is to extract node phrases (such as</w:t>
        <w:br/>
        <w:t>entity phrase, class phrase and wh-words) from the</w:t>
        <w:br/>
        <w:t>question sentence N, instead of relation extraction in</w:t>
        <w:br/>
        <w:t>the ﬁrst framework.</w:t>
        <w:br/>
      </w:r>
    </w:p>
    <w:p>
      <w:pPr>
        <w:pStyle w:val="ListBullet"/>
      </w:pPr>
      <w:r>
        <w:t>(2) We do not intend to build a semantic query graph QS</w:t>
        <w:br/>
        <w:t>at the question understanding step. Instead, we build</w:t>
        <w:br/>
        <w:t>a super semantic query graph QU , which possibly has</w:t>
        <w:br/>
        <w:t>some uncertain or implicit relations (i.e., edges). In</w:t>
        <w:br/>
        <w:t>other words, we allows the structure ambiguity of</w:t>
        <w:br/>
        <w:t>query graph in the question understanding step,</w:t>
        <w:br/>
        <w:t>which will be resolved at the query evaluation step.</w:t>
        <w:br/>
        <w:t>A super semantic query graph QU is analogue to QS (see Deﬁ-</w:t>
        <w:br/>
        <w:t>nition 4), but allows for explicit or uncertain relations (edges).</w:t>
        <w:br/>
        <w:t>Deﬁnition 4 (Super Semantic Query Graph). A super</w:t>
        <w:br/>
        <w:t>semantic query graph (denoted as QU ) is a graph, in which</w:t>
        <w:br/>
        <w:t>each vertex vi is associated with an entity phrase, class phrase or</w:t>
        <w:br/>
        <w:t>wild-card in the question sentence N; and each edge vivj is asso-</w:t>
        <w:br/>
        <w:t>ciated with a relation in N, 1 (cid:3) i; j (cid:3) jV ðQU Þj. If the relation is</w:t>
        <w:br/>
        <w:t>explicit, the edge label is the relation mention occurring in N;</w:t>
        <w:br/>
        <w:t>otherwise, the edge label is empty when the relation is implicit.</w:t>
        <w:br/>
      </w:r>
    </w:p>
    <w:p>
      <w:pPr>
        <w:pStyle w:val="ListBullet"/>
      </w:pPr>
      <w:r>
        <w:t>The following example illustrates the intuition of the sec-</w:t>
        <w:br/>
      </w:r>
    </w:p>
    <w:p>
      <w:pPr>
        <w:pStyle w:val="ListBullet"/>
      </w:pPr>
      <w:r>
        <w:t>ond framework.</w:t>
        <w:br/>
        <w:t>Example 2. Consider N2 in Fig. 3. “What is the budget of the</w:t>
        <w:br/>
        <w:t>ﬁlm directed by Paul Anderson and starred by a Chinese</w:t>
        <w:br/>
        <w:t>actor?”. The correct SPARQL query of N2 has two addi-</w:t>
        <w:br/>
        <w:t>tional triples than N1, which are t1 ¼ h?ﬁlm,starring, ?actori</w:t>
        <w:br/>
        <w:t>and t2 ¼ h?actor, country,Chinai. The relation-ﬁrst frame-</w:t>
        <w:br/>
        <w:t>work cannot generate t2 because the predicate “country”</w:t>
        <w:br/>
        <w:t>has no explicit relation mention in N2. In the node-ﬁrst</w:t>
        <w:br/>
        <w:t>framework, we introduce an edge between v4 (“actor”) and</w:t>
        <w:br/>
        <w:t>v5 (“Chinese”) in Fig. 3b, whose edge label is empty. For</w:t>
        <w:br/>
        <w:t>detected relation mention “starred by”, it is difﬁcult to</w:t>
        <w:br/>
        <w:t>determine its corresponding two nodes. There are three can-</w:t>
        <w:br/>
        <w:t>didate nodes: “Paul Anderson”, “ﬁlm”, and “actor”. In QU ,</w:t>
        <w:br/>
        <w:t>we introduce two edges between “ﬁlm” and “actor”; and</w:t>
        <w:br/>
        <w:t>“Paul Anderson” and “actor”. In the query evaluation step,</w:t>
        <w:br/>
        <w:t>we perform the approximate match (deﬁned in Deﬁnition 5)</w:t>
        <w:br/>
        <w:t>to match QU with RDF graph G, i.e., ﬁnding the occurrences</w:t>
        <w:br/>
        <w:t>of QU in RDF graph G with (possible) mismatching edges.</w:t>
        <w:br/>
      </w:r>
    </w:p>
    <w:p>
      <w:pPr>
        <w:pStyle w:val="ListBullet"/>
      </w:pPr>
      <w:r>
        <w:t>In this example, the ﬁnal match is denoted using bold lines</w:t>
        <w:br/>
        <w:t>in Fig. 3, in which the edge between “Paul Anderson” and</w:t>
        <w:br/>
        <w:t>“actor” (in QU ) is not matched.</w:t>
        <w:br/>
        <w:t>It is easy to infer that an approximate match of QU equals to</w:t>
        <w:br/>
        <w:t>an exact match of a connected spanning subgraph2 of QU ,</w:t>
        <w:br/>
        <w:t>where the spanning subgraph is the semantic query graph</w:t>
        <w:br/>
        <w:t>QS that we aim to build. Therefore, in the second framework,</w:t>
        <w:br/>
        <w:t>we ﬁx the semantic query graph QS when the matches are</w:t>
        <w:br/>
        <w:t>found; meanwhile the answers to the question have been</w:t>
        <w:br/>
        <w:t>found. In other words, we resolve the “structure ambiguity”</w:t>
        <w:br/>
        <w:t>of query graph at the time the matches are found. We also</w:t>
        <w:br/>
        <w:t>brieﬂy discuss the two steps of the node-ﬁrst framework as</w:t>
        <w:br/>
        <w:t>follows. More technical details are given in Section 5.</w:t>
        <w:br/>
      </w:r>
    </w:p>
    <w:p>
      <w:pPr>
        <w:pStyle w:val="ListBullet"/>
      </w:pPr>
      <w:r>
        <w:t>2.3.1 Question Understanding</w:t>
        <w:br/>
        <w:t>Given a natural language question sentence N, we ﬁrst</w:t>
        <w:br/>
        <w:t>extract all constant nodes from N by applying entity extrac-</w:t>
        <w:br/>
        <w:t>tion algorithms, which are referred to entities or classes. We</w:t>
        <w:br/>
        <w:t>also extract all wh-words (such as who, what and which</w:t>
        <w:br/>
        <w:t>et al.) from N as variable nodes. Then, to build QU , we need</w:t>
        <w:br/>
        <w:t>to introduce an edge between two nodes if there is a seman-</w:t>
        <w:br/>
        <w:t>tic relation between them. A naive solution is to introduce</w:t>
        <w:br/>
        <w:t>an edge between any two nodes. Obviously, this method</w:t>
        <w:br/>
        <w:t>introduces more noises and ambiguity for the query graph’s</w:t>
        <w:br/>
        <w:t>structure. On the other hand, the approximate match in the</w:t>
        <w:br/>
        <w:t>node-ﬁrst framework allows mis-matching one or more</w:t>
        <w:br/>
        <w:t>edges in QU . The naive solution leads to Oð2nÞ possible</w:t>
        <w:br/>
        <w:t>matching structures in the ﬁnal evaluation step, where n is</w:t>
        <w:br/>
        <w:t>the number of nodes in QU . This is quite costly.</w:t>
        <w:br/>
      </w:r>
    </w:p>
    <w:p>
      <w:pPr>
        <w:pStyle w:val="ListBullet"/>
      </w:pPr>
      <w:r>
        <w:t>To eliminate more noises and reduce the search space,</w:t>
        <w:br/>
      </w:r>
    </w:p>
    <w:p>
      <w:pPr>
        <w:pStyle w:val="ListBullet"/>
      </w:pPr>
      <w:r>
        <w:t>we propose a simple yet effective assumption:</w:t>
        <w:br/>
        <w:t>Assumption 1. Two nodes v1 and v2 has a semantic relation if</w:t>
        <w:br/>
        <w:t>and only if there exists no other node v(cid:4) that occurs in the sim-</w:t>
        <w:br/>
        <w:t>ple path between v1 and v2 of the dependency parse tree of ques-</w:t>
        <w:br/>
        <w:t>tion sentence N.</w:t>
        <w:br/>
      </w:r>
    </w:p>
    <w:p>
      <w:pPr>
        <w:pStyle w:val="ListBullet"/>
      </w:pPr>
      <w:r>
        <w:t>2. A spanning subgraph for graph Q is a subgraph of Q which con-</w:t>
        <w:br/>
      </w:r>
    </w:p>
    <w:p>
      <w:pPr>
        <w:pStyle w:val="ListBullet"/>
      </w:pPr>
      <w:r>
        <w:t>tains every vertex of Q.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